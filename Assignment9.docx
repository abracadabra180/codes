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5294" w14:textId="21052744" w:rsidR="00E72DCD" w:rsidRPr="00D960FB" w:rsidRDefault="00D718B1" w:rsidP="00D718B1">
      <w:pPr>
        <w:pStyle w:val="Heading1"/>
        <w:jc w:val="center"/>
        <w:rPr>
          <w:sz w:val="40"/>
          <w:szCs w:val="40"/>
        </w:rPr>
      </w:pPr>
      <w:r w:rsidRPr="00D960FB">
        <w:rPr>
          <w:sz w:val="40"/>
          <w:szCs w:val="40"/>
        </w:rPr>
        <w:t xml:space="preserve">ASSIGNMENT </w:t>
      </w:r>
      <w:r w:rsidR="00000000" w:rsidRPr="00D960FB">
        <w:rPr>
          <w:sz w:val="40"/>
          <w:szCs w:val="40"/>
        </w:rPr>
        <w:t>9</w:t>
      </w:r>
    </w:p>
    <w:p w14:paraId="2ED2AAB8" w14:textId="77777777" w:rsidR="00E72DCD" w:rsidRDefault="00000000">
      <w:pPr>
        <w:pStyle w:val="Heading2"/>
      </w:pPr>
      <w:r>
        <w:t>Question 1</w:t>
      </w:r>
    </w:p>
    <w:p w14:paraId="62EC1C19" w14:textId="77777777" w:rsidR="00E72DCD" w:rsidRDefault="00000000">
      <w:r>
        <w:t>Design a distributed application which consists of a server and client using threads.</w:t>
      </w:r>
    </w:p>
    <w:p w14:paraId="16FEE152" w14:textId="77777777" w:rsidR="00E72DCD" w:rsidRDefault="00000000">
      <w:pPr>
        <w:pStyle w:val="Heading3"/>
      </w:pPr>
      <w:r>
        <w:t>Code:</w:t>
      </w:r>
    </w:p>
    <w:p w14:paraId="4B16D264" w14:textId="77777777" w:rsidR="00E72DCD" w:rsidRDefault="00000000">
      <w:pPr>
        <w:pStyle w:val="Heading4"/>
      </w:pPr>
      <w:r>
        <w:t>Server (Multithreaded Server using Sockets and Threads in C)</w:t>
      </w:r>
    </w:p>
    <w:p w14:paraId="45922ABB" w14:textId="77777777" w:rsidR="00E72DCD" w:rsidRDefault="00000000">
      <w:r>
        <w:br/>
        <w:t>#include &lt;stdio.h&gt;</w:t>
      </w:r>
      <w:r>
        <w:br/>
        <w:t>#include &lt;stdlib.h&gt;</w:t>
      </w:r>
      <w:r>
        <w:br/>
        <w:t>#include &lt;string.h&gt;</w:t>
      </w:r>
      <w:r>
        <w:br/>
        <w:t>#include &lt;pthread.h&gt;</w:t>
      </w:r>
      <w:r>
        <w:br/>
        <w:t>#include &lt;unistd.h&gt;</w:t>
      </w:r>
      <w:r>
        <w:br/>
        <w:t>#include &lt;arpa/inet.h&gt;</w:t>
      </w:r>
      <w:r>
        <w:br/>
      </w:r>
      <w:r>
        <w:br/>
        <w:t>#define PORT 8080</w:t>
      </w:r>
      <w:r>
        <w:br/>
        <w:t>#define BUFFER_SIZE 1024</w:t>
      </w:r>
      <w:r>
        <w:br/>
      </w:r>
      <w:r>
        <w:br/>
        <w:t>void *client_handler(void *socket_desc) {</w:t>
      </w:r>
      <w:r>
        <w:br/>
        <w:t xml:space="preserve">    int client_sock = *(int *)socket_desc;</w:t>
      </w:r>
      <w:r>
        <w:br/>
        <w:t xml:space="preserve">    char buffer[BUFFER_SIZE];</w:t>
      </w:r>
      <w:r>
        <w:br/>
      </w:r>
      <w:r>
        <w:br/>
        <w:t xml:space="preserve">    while (1) {</w:t>
      </w:r>
      <w:r>
        <w:br/>
        <w:t xml:space="preserve">        memset(buffer, 0, BUFFER_SIZE);</w:t>
      </w:r>
      <w:r>
        <w:br/>
        <w:t xml:space="preserve">        int read_size = read(client_sock, buffer, BUFFER_SIZE - 1);</w:t>
      </w:r>
      <w:r>
        <w:br/>
        <w:t xml:space="preserve">        if (read_size &lt;= 0) break;</w:t>
      </w:r>
      <w:r>
        <w:br/>
        <w:t xml:space="preserve">        printf("Client: %s", buffer);</w:t>
      </w:r>
      <w:r>
        <w:br/>
      </w:r>
      <w:r>
        <w:br/>
        <w:t xml:space="preserve">        send(client_sock, buffer, strlen(buffer), 0);</w:t>
      </w:r>
      <w:r>
        <w:br/>
        <w:t xml:space="preserve">    }</w:t>
      </w:r>
      <w:r>
        <w:br/>
      </w:r>
      <w:r>
        <w:br/>
        <w:t xml:space="preserve">    close(client_sock);</w:t>
      </w:r>
      <w:r>
        <w:br/>
        <w:t xml:space="preserve">    free(socket_desc);</w:t>
      </w:r>
      <w:r>
        <w:br/>
        <w:t xml:space="preserve">    return NULL;</w:t>
      </w:r>
      <w:r>
        <w:br/>
        <w:t>}</w:t>
      </w:r>
      <w:r>
        <w:br/>
      </w:r>
      <w:r>
        <w:br/>
        <w:t>int main() {</w:t>
      </w:r>
      <w:r>
        <w:br/>
        <w:t xml:space="preserve">    int server_sock, client_sock, *new_sock;</w:t>
      </w:r>
      <w:r>
        <w:br/>
        <w:t xml:space="preserve">    struct sockaddr_in server_addr, client_addr;</w:t>
      </w:r>
      <w:r>
        <w:br/>
        <w:t xml:space="preserve">    socklen_t addr_len = sizeof(struct sockaddr_in);</w:t>
      </w:r>
      <w:r>
        <w:br/>
      </w:r>
      <w:r>
        <w:lastRenderedPageBreak/>
        <w:br/>
        <w:t xml:space="preserve">    server_sock = socket(AF_INET, SOCK_STREAM, 0);</w:t>
      </w:r>
      <w:r>
        <w:br/>
        <w:t xml:space="preserve">    if (server_sock == -1) {</w:t>
      </w:r>
      <w:r>
        <w:br/>
        <w:t xml:space="preserve">        perror("Socket creation failed");</w:t>
      </w:r>
      <w:r>
        <w:br/>
        <w:t xml:space="preserve">        exit(EXIT_FAILURE);</w:t>
      </w:r>
      <w:r>
        <w:br/>
        <w:t xml:space="preserve">    }</w:t>
      </w:r>
      <w:r>
        <w:br/>
      </w:r>
      <w:r>
        <w:br/>
        <w:t xml:space="preserve">    server_addr.sin_family = AF_INET;</w:t>
      </w:r>
      <w:r>
        <w:br/>
        <w:t xml:space="preserve">    server_addr.sin_addr.s_addr = INADDR_ANY;</w:t>
      </w:r>
      <w:r>
        <w:br/>
        <w:t xml:space="preserve">    server_addr.sin_port = htons(PORT);</w:t>
      </w:r>
      <w:r>
        <w:br/>
      </w:r>
      <w:r>
        <w:br/>
        <w:t xml:space="preserve">    if (bind(server_sock, (struct sockaddr *)&amp;server_addr, sizeof(server_addr)) &lt; 0) {</w:t>
      </w:r>
      <w:r>
        <w:br/>
        <w:t xml:space="preserve">        perror("Bind failed");</w:t>
      </w:r>
      <w:r>
        <w:br/>
        <w:t xml:space="preserve">        close(server_sock);</w:t>
      </w:r>
      <w:r>
        <w:br/>
        <w:t xml:space="preserve">        exit(EXIT_FAILURE);</w:t>
      </w:r>
      <w:r>
        <w:br/>
        <w:t xml:space="preserve">    }</w:t>
      </w:r>
      <w:r>
        <w:br/>
      </w:r>
      <w:r>
        <w:br/>
        <w:t xml:space="preserve">    listen(server_sock, 3);</w:t>
      </w:r>
      <w:r>
        <w:br/>
        <w:t xml:space="preserve">    printf("Server listening on port %d...</w:t>
      </w:r>
      <w:r>
        <w:br/>
        <w:t>", PORT);</w:t>
      </w:r>
      <w:r>
        <w:br/>
      </w:r>
      <w:r>
        <w:br/>
        <w:t xml:space="preserve">    while ((client_sock = accept(server_sock, (struct sockaddr *)&amp;client_addr, &amp;addr_len))) {</w:t>
      </w:r>
      <w:r>
        <w:br/>
        <w:t xml:space="preserve">        printf("Client connected.</w:t>
      </w:r>
      <w:r>
        <w:br/>
        <w:t>");</w:t>
      </w:r>
      <w:r>
        <w:br/>
      </w:r>
      <w:r>
        <w:br/>
        <w:t xml:space="preserve">        pthread_t client_thread;</w:t>
      </w:r>
      <w:r>
        <w:br/>
        <w:t xml:space="preserve">        new_sock = malloc(1);</w:t>
      </w:r>
      <w:r>
        <w:br/>
        <w:t xml:space="preserve">        *new_sock = client_sock;</w:t>
      </w:r>
      <w:r>
        <w:br/>
      </w:r>
      <w:r>
        <w:br/>
        <w:t xml:space="preserve">        if (pthread_create(&amp;client_thread, NULL, client_handler, (void *)new_sock) &lt; 0) {</w:t>
      </w:r>
      <w:r>
        <w:br/>
        <w:t xml:space="preserve">            perror("Thread creation failed");</w:t>
      </w:r>
      <w:r>
        <w:br/>
        <w:t xml:space="preserve">            free(new_sock);</w:t>
      </w:r>
      <w:r>
        <w:br/>
        <w:t xml:space="preserve">            close(client_sock);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if (client_sock &lt; 0) {</w:t>
      </w:r>
      <w:r>
        <w:br/>
        <w:t xml:space="preserve">        perror("Accept failed");</w:t>
      </w:r>
      <w:r>
        <w:br/>
        <w:t xml:space="preserve">        close(server_sock);</w:t>
      </w:r>
      <w:r>
        <w:br/>
        <w:t xml:space="preserve">    }</w:t>
      </w:r>
      <w:r>
        <w:br/>
      </w:r>
      <w:r>
        <w:br/>
        <w:t xml:space="preserve">    close(server_sock);</w:t>
      </w:r>
      <w:r>
        <w:br/>
        <w:t xml:space="preserve">    return 0;</w:t>
      </w:r>
      <w:r>
        <w:br/>
      </w:r>
      <w:r>
        <w:lastRenderedPageBreak/>
        <w:t>}</w:t>
      </w:r>
      <w:r>
        <w:br/>
      </w:r>
    </w:p>
    <w:p w14:paraId="137E3110" w14:textId="77777777" w:rsidR="00E72DCD" w:rsidRDefault="00000000">
      <w:pPr>
        <w:pStyle w:val="Heading4"/>
      </w:pPr>
      <w:r>
        <w:t>Client</w:t>
      </w:r>
    </w:p>
    <w:p w14:paraId="6B2CE037" w14:textId="77777777" w:rsidR="00E72DCD" w:rsidRDefault="00000000">
      <w:r>
        <w:br/>
        <w:t>#include &lt;stdio.h&gt;</w:t>
      </w:r>
      <w:r>
        <w:br/>
        <w:t>#include &lt;stdlib.h&gt;</w:t>
      </w:r>
      <w:r>
        <w:br/>
        <w:t>#include &lt;string.h&gt;</w:t>
      </w:r>
      <w:r>
        <w:br/>
        <w:t>#include &lt;unistd.h&gt;</w:t>
      </w:r>
      <w:r>
        <w:br/>
        <w:t>#include &lt;arpa/inet.h&gt;</w:t>
      </w:r>
      <w:r>
        <w:br/>
      </w:r>
      <w:r>
        <w:br/>
        <w:t>#define PORT 8080</w:t>
      </w:r>
      <w:r>
        <w:br/>
        <w:t>#define BUFFER_SIZE 1024</w:t>
      </w:r>
      <w:r>
        <w:br/>
      </w:r>
      <w:r>
        <w:br/>
        <w:t>int main() {</w:t>
      </w:r>
      <w:r>
        <w:br/>
        <w:t xml:space="preserve">    int sock;</w:t>
      </w:r>
      <w:r>
        <w:br/>
        <w:t xml:space="preserve">    struct sockaddr_in server_addr;</w:t>
      </w:r>
      <w:r>
        <w:br/>
        <w:t xml:space="preserve">    char buffer[BUFFER_SIZE];</w:t>
      </w:r>
      <w:r>
        <w:br/>
      </w:r>
      <w:r>
        <w:br/>
        <w:t xml:space="preserve">    sock = socket(AF_INET, SOCK_STREAM, 0);</w:t>
      </w:r>
      <w:r>
        <w:br/>
        <w:t xml:space="preserve">    if (sock == -1) {</w:t>
      </w:r>
      <w:r>
        <w:br/>
        <w:t xml:space="preserve">        perror("Socket creation failed");</w:t>
      </w:r>
      <w:r>
        <w:br/>
        <w:t xml:space="preserve">        exit(EXIT_FAILURE);</w:t>
      </w:r>
      <w:r>
        <w:br/>
        <w:t xml:space="preserve">    }</w:t>
      </w:r>
      <w:r>
        <w:br/>
      </w:r>
      <w:r>
        <w:br/>
        <w:t xml:space="preserve">    server_addr.sin_family = AF_INET;</w:t>
      </w:r>
      <w:r>
        <w:br/>
        <w:t xml:space="preserve">    server_addr.sin_port = htons(PORT);</w:t>
      </w:r>
      <w:r>
        <w:br/>
        <w:t xml:space="preserve">    server_addr.sin_addr.s_addr = inet_addr("127.0.0.1");</w:t>
      </w:r>
      <w:r>
        <w:br/>
      </w:r>
      <w:r>
        <w:br/>
        <w:t xml:space="preserve">    if (connect(sock, (struct sockaddr *)&amp;server_addr, sizeof(server_addr)) &lt; 0) {</w:t>
      </w:r>
      <w:r>
        <w:br/>
        <w:t xml:space="preserve">        perror("Connection failed");</w:t>
      </w:r>
      <w:r>
        <w:br/>
        <w:t xml:space="preserve">        close(sock);</w:t>
      </w:r>
      <w:r>
        <w:br/>
        <w:t xml:space="preserve">        exit(EXIT_FAILURE);</w:t>
      </w:r>
      <w:r>
        <w:br/>
        <w:t xml:space="preserve">    }</w:t>
      </w:r>
      <w:r>
        <w:br/>
      </w:r>
      <w:r>
        <w:br/>
        <w:t xml:space="preserve">    printf("Connected to the server. Type your messages:</w:t>
      </w:r>
      <w:r>
        <w:br/>
        <w:t>");</w:t>
      </w:r>
      <w:r>
        <w:br/>
      </w:r>
      <w:r>
        <w:br/>
        <w:t xml:space="preserve">    while (1) {</w:t>
      </w:r>
      <w:r>
        <w:br/>
        <w:t xml:space="preserve">        memset(buffer, 0, BUFFER_SIZE);</w:t>
      </w:r>
      <w:r>
        <w:br/>
        <w:t xml:space="preserve">        fgets(buffer, BUFFER_SIZE, stdin);</w:t>
      </w:r>
      <w:r>
        <w:br/>
        <w:t xml:space="preserve">        send(sock, buffer, strlen(buffer), 0);</w:t>
      </w:r>
      <w:r>
        <w:br/>
      </w:r>
      <w:r>
        <w:br/>
        <w:t xml:space="preserve">        memset(buffer, 0, BUFFER_SIZE);</w:t>
      </w:r>
      <w:r>
        <w:br/>
      </w:r>
      <w:r>
        <w:lastRenderedPageBreak/>
        <w:t xml:space="preserve">        int read_size = read(sock, buffer, BUFFER_SIZE - 1);</w:t>
      </w:r>
      <w:r>
        <w:br/>
        <w:t xml:space="preserve">        if (read_size &lt;= 0) break;</w:t>
      </w:r>
      <w:r>
        <w:br/>
        <w:t xml:space="preserve">        printf("Server: %s", buffer);</w:t>
      </w:r>
      <w:r>
        <w:br/>
        <w:t xml:space="preserve">    }</w:t>
      </w:r>
      <w:r>
        <w:br/>
      </w:r>
      <w:r>
        <w:br/>
        <w:t xml:space="preserve">    close(sock);</w:t>
      </w:r>
      <w:r>
        <w:br/>
        <w:t xml:space="preserve">    return 0;</w:t>
      </w:r>
      <w:r>
        <w:br/>
        <w:t>}</w:t>
      </w:r>
      <w:r>
        <w:br/>
      </w:r>
    </w:p>
    <w:p w14:paraId="33A2A108" w14:textId="77777777" w:rsidR="00E72DCD" w:rsidRDefault="00000000">
      <w:pPr>
        <w:pStyle w:val="Heading3"/>
      </w:pPr>
      <w:r>
        <w:t>Sample Output:</w:t>
      </w:r>
    </w:p>
    <w:p w14:paraId="01087DE9" w14:textId="77777777" w:rsidR="00E72DCD" w:rsidRDefault="00000000">
      <w:r>
        <w:t>Server Terminal:</w:t>
      </w:r>
    </w:p>
    <w:p w14:paraId="3DD30A7E" w14:textId="77777777" w:rsidR="00E72DCD" w:rsidRDefault="00000000">
      <w:r>
        <w:t>Server listening on port 8080...</w:t>
      </w:r>
      <w:r>
        <w:br/>
        <w:t>Client connected.</w:t>
      </w:r>
      <w:r>
        <w:br/>
        <w:t>Client: Hello Server!</w:t>
      </w:r>
      <w:r>
        <w:br/>
        <w:t>Client: How are you?</w:t>
      </w:r>
    </w:p>
    <w:p w14:paraId="64465C1D" w14:textId="77777777" w:rsidR="00E72DCD" w:rsidRDefault="00000000">
      <w:r>
        <w:t>Client Terminal:</w:t>
      </w:r>
    </w:p>
    <w:p w14:paraId="7A48AFC1" w14:textId="77777777" w:rsidR="00E72DCD" w:rsidRDefault="00000000">
      <w:r>
        <w:t>Connected to the server. Type your messages:</w:t>
      </w:r>
      <w:r>
        <w:br/>
        <w:t>Hello Server!</w:t>
      </w:r>
      <w:r>
        <w:br/>
        <w:t>Server: Hello Server!</w:t>
      </w:r>
      <w:r>
        <w:br/>
        <w:t>How are you?</w:t>
      </w:r>
      <w:r>
        <w:br/>
        <w:t>Server: How are you?</w:t>
      </w:r>
    </w:p>
    <w:p w14:paraId="518B7C8B" w14:textId="77777777" w:rsidR="00E72DCD" w:rsidRDefault="00000000">
      <w:pPr>
        <w:pStyle w:val="Heading2"/>
      </w:pPr>
      <w:r>
        <w:t>Question 2</w:t>
      </w:r>
    </w:p>
    <w:p w14:paraId="6F35BD08" w14:textId="77777777" w:rsidR="00E72DCD" w:rsidRDefault="00000000">
      <w:r>
        <w:t>Design a distributed application which consists of a stateless server using socket primitives.</w:t>
      </w:r>
    </w:p>
    <w:p w14:paraId="7BA1C241" w14:textId="77777777" w:rsidR="00E72DCD" w:rsidRDefault="00000000">
      <w:pPr>
        <w:pStyle w:val="Heading3"/>
      </w:pPr>
      <w:r>
        <w:t>Code:</w:t>
      </w:r>
    </w:p>
    <w:p w14:paraId="07A63C9D" w14:textId="77777777" w:rsidR="00E72DCD" w:rsidRDefault="00000000">
      <w:pPr>
        <w:pStyle w:val="Heading4"/>
      </w:pPr>
      <w:r>
        <w:t>Stateless Server</w:t>
      </w:r>
    </w:p>
    <w:p w14:paraId="0F701666" w14:textId="77777777" w:rsidR="00E72DCD" w:rsidRDefault="00000000">
      <w:r>
        <w:br/>
        <w:t>#include &lt;stdio.h&gt;</w:t>
      </w:r>
      <w:r>
        <w:br/>
        <w:t>#include &lt;stdlib.h&gt;</w:t>
      </w:r>
      <w:r>
        <w:br/>
        <w:t>#include &lt;string.h&gt;</w:t>
      </w:r>
      <w:r>
        <w:br/>
        <w:t>#include &lt;unistd.h&gt;</w:t>
      </w:r>
      <w:r>
        <w:br/>
        <w:t>#include &lt;arpa/inet.h&gt;</w:t>
      </w:r>
      <w:r>
        <w:br/>
      </w:r>
      <w:r>
        <w:br/>
        <w:t>#define PORT 8081</w:t>
      </w:r>
      <w:r>
        <w:br/>
        <w:t>#define BUFFER_SIZE 1024</w:t>
      </w:r>
      <w:r>
        <w:br/>
      </w:r>
      <w:r>
        <w:br/>
        <w:t>int main() {</w:t>
      </w:r>
      <w:r>
        <w:br/>
        <w:t xml:space="preserve">    int server_sock;</w:t>
      </w:r>
      <w:r>
        <w:br/>
        <w:t xml:space="preserve">    struct sockaddr_in server_addr, client_addr;</w:t>
      </w:r>
      <w:r>
        <w:br/>
      </w:r>
      <w:r>
        <w:lastRenderedPageBreak/>
        <w:t xml:space="preserve">    socklen_t addr_len = sizeof(client_addr);</w:t>
      </w:r>
      <w:r>
        <w:br/>
        <w:t xml:space="preserve">    char buffer[BUFFER_SIZE];</w:t>
      </w:r>
      <w:r>
        <w:br/>
      </w:r>
      <w:r>
        <w:br/>
        <w:t xml:space="preserve">    server_sock = socket(AF_INET, SOCK_DGRAM, 0);</w:t>
      </w:r>
      <w:r>
        <w:br/>
        <w:t xml:space="preserve">    if (server_sock == -1) {</w:t>
      </w:r>
      <w:r>
        <w:br/>
        <w:t xml:space="preserve">        perror("Socket creation failed");</w:t>
      </w:r>
      <w:r>
        <w:br/>
        <w:t xml:space="preserve">        exit(EXIT_FAILURE);</w:t>
      </w:r>
      <w:r>
        <w:br/>
        <w:t xml:space="preserve">    }</w:t>
      </w:r>
      <w:r>
        <w:br/>
      </w:r>
      <w:r>
        <w:br/>
        <w:t xml:space="preserve">    server_addr.sin_family = AF_INET;</w:t>
      </w:r>
      <w:r>
        <w:br/>
        <w:t xml:space="preserve">    server_addr.sin_addr.s_addr = INADDR_ANY;</w:t>
      </w:r>
      <w:r>
        <w:br/>
        <w:t xml:space="preserve">    server_addr.sin_port = htons(PORT);</w:t>
      </w:r>
      <w:r>
        <w:br/>
      </w:r>
      <w:r>
        <w:br/>
        <w:t xml:space="preserve">    if (bind(server_sock, (struct sockaddr *)&amp;server_addr, sizeof(server_addr)) &lt; 0) {</w:t>
      </w:r>
      <w:r>
        <w:br/>
        <w:t xml:space="preserve">        perror("Bind failed");</w:t>
      </w:r>
      <w:r>
        <w:br/>
        <w:t xml:space="preserve">        close(server_sock);</w:t>
      </w:r>
      <w:r>
        <w:br/>
        <w:t xml:space="preserve">        exit(EXIT_FAILURE);</w:t>
      </w:r>
      <w:r>
        <w:br/>
        <w:t xml:space="preserve">    }</w:t>
      </w:r>
      <w:r>
        <w:br/>
      </w:r>
      <w:r>
        <w:br/>
        <w:t xml:space="preserve">    printf("Stateless server listening on port %d...</w:t>
      </w:r>
      <w:r>
        <w:br/>
        <w:t>", PORT);</w:t>
      </w:r>
      <w:r>
        <w:br/>
      </w:r>
      <w:r>
        <w:br/>
        <w:t xml:space="preserve">    while (1) {</w:t>
      </w:r>
      <w:r>
        <w:br/>
        <w:t xml:space="preserve">        memset(buffer, 0, BUFFER_SIZE);</w:t>
      </w:r>
      <w:r>
        <w:br/>
        <w:t xml:space="preserve">        int len = recvfrom(server_sock, buffer, BUFFER_SIZE - 1, 0, (struct sockaddr *)&amp;client_addr, &amp;addr_len);</w:t>
      </w:r>
      <w:r>
        <w:br/>
        <w:t xml:space="preserve">        if (len &lt; 0) continue;</w:t>
      </w:r>
      <w:r>
        <w:br/>
      </w:r>
      <w:r>
        <w:br/>
        <w:t xml:space="preserve">        printf("Received: %s", buffer);</w:t>
      </w:r>
      <w:r>
        <w:br/>
      </w:r>
      <w:r>
        <w:br/>
        <w:t xml:space="preserve">        sendto(server_sock, buffer, strlen(buffer), 0, (struct sockaddr *)&amp;client_addr, addr_len);</w:t>
      </w:r>
      <w:r>
        <w:br/>
        <w:t xml:space="preserve">    }</w:t>
      </w:r>
      <w:r>
        <w:br/>
      </w:r>
      <w:r>
        <w:br/>
        <w:t xml:space="preserve">    close(server_sock);</w:t>
      </w:r>
      <w:r>
        <w:br/>
        <w:t xml:space="preserve">    return 0;</w:t>
      </w:r>
      <w:r>
        <w:br/>
        <w:t>}</w:t>
      </w:r>
      <w:r>
        <w:br/>
      </w:r>
    </w:p>
    <w:p w14:paraId="5A1805D8" w14:textId="77777777" w:rsidR="00E72DCD" w:rsidRDefault="00000000">
      <w:pPr>
        <w:pStyle w:val="Heading4"/>
      </w:pPr>
      <w:r>
        <w:t>Client</w:t>
      </w:r>
    </w:p>
    <w:p w14:paraId="66A5118C" w14:textId="77777777" w:rsidR="00E72DCD" w:rsidRDefault="00000000">
      <w:r>
        <w:br/>
        <w:t>#include &lt;stdio.h&gt;</w:t>
      </w:r>
      <w:r>
        <w:br/>
        <w:t>#include &lt;stdlib.h&gt;</w:t>
      </w:r>
      <w:r>
        <w:br/>
        <w:t>#include &lt;string.h&gt;</w:t>
      </w:r>
      <w:r>
        <w:br/>
        <w:t>#include &lt;unistd.h&gt;</w:t>
      </w:r>
      <w:r>
        <w:br/>
      </w:r>
      <w:r>
        <w:lastRenderedPageBreak/>
        <w:t>#include &lt;arpa/inet.h&gt;</w:t>
      </w:r>
      <w:r>
        <w:br/>
      </w:r>
      <w:r>
        <w:br/>
        <w:t>#define PORT 8081</w:t>
      </w:r>
      <w:r>
        <w:br/>
        <w:t>#define BUFFER_SIZE 1024</w:t>
      </w:r>
      <w:r>
        <w:br/>
      </w:r>
      <w:r>
        <w:br/>
        <w:t>int main() {</w:t>
      </w:r>
      <w:r>
        <w:br/>
        <w:t xml:space="preserve">    int sock;</w:t>
      </w:r>
      <w:r>
        <w:br/>
        <w:t xml:space="preserve">    struct sockaddr_in server_addr;</w:t>
      </w:r>
      <w:r>
        <w:br/>
        <w:t xml:space="preserve">    char buffer[BUFFER_SIZE];</w:t>
      </w:r>
      <w:r>
        <w:br/>
      </w:r>
      <w:r>
        <w:br/>
        <w:t xml:space="preserve">    sock = socket(AF_INET, SOCK_DGRAM, 0);</w:t>
      </w:r>
      <w:r>
        <w:br/>
        <w:t xml:space="preserve">    if (sock == -1) {</w:t>
      </w:r>
      <w:r>
        <w:br/>
        <w:t xml:space="preserve">        perror("Socket creation failed");</w:t>
      </w:r>
      <w:r>
        <w:br/>
        <w:t xml:space="preserve">        exit(EXIT_FAILURE);</w:t>
      </w:r>
      <w:r>
        <w:br/>
        <w:t xml:space="preserve">    }</w:t>
      </w:r>
      <w:r>
        <w:br/>
      </w:r>
      <w:r>
        <w:br/>
        <w:t xml:space="preserve">    server_addr.sin_family = AF_INET;</w:t>
      </w:r>
      <w:r>
        <w:br/>
        <w:t xml:space="preserve">    server_addr.sin_port = htons(PORT);</w:t>
      </w:r>
      <w:r>
        <w:br/>
        <w:t xml:space="preserve">    server_addr.sin_addr.s_addr = inet_addr("127.0.0.1");</w:t>
      </w:r>
      <w:r>
        <w:br/>
      </w:r>
      <w:r>
        <w:br/>
        <w:t xml:space="preserve">    printf("Stateless client. Type your messages:</w:t>
      </w:r>
      <w:r>
        <w:br/>
        <w:t>");</w:t>
      </w:r>
      <w:r>
        <w:br/>
      </w:r>
      <w:r>
        <w:br/>
        <w:t xml:space="preserve">    while (1) {</w:t>
      </w:r>
      <w:r>
        <w:br/>
        <w:t xml:space="preserve">        memset(buffer, 0, BUFFER_SIZE);</w:t>
      </w:r>
      <w:r>
        <w:br/>
        <w:t xml:space="preserve">        fgets(buffer, BUFFER_SIZE, stdin);</w:t>
      </w:r>
      <w:r>
        <w:br/>
        <w:t xml:space="preserve">        sendto(sock, buffer, strlen(buffer), 0, (struct sockaddr *)&amp;server_addr, sizeof(server_addr));</w:t>
      </w:r>
      <w:r>
        <w:br/>
      </w:r>
      <w:r>
        <w:br/>
        <w:t xml:space="preserve">        memset(buffer, 0, BUFFER_SIZE);</w:t>
      </w:r>
      <w:r>
        <w:br/>
        <w:t xml:space="preserve">        int len = recvfrom(sock, buffer, BUFFER_SIZE - 1, 0, NULL, NULL);</w:t>
      </w:r>
      <w:r>
        <w:br/>
        <w:t xml:space="preserve">        if (len &lt; 0) continue;</w:t>
      </w:r>
      <w:r>
        <w:br/>
        <w:t xml:space="preserve">        printf("Server: %s", buffer);</w:t>
      </w:r>
      <w:r>
        <w:br/>
        <w:t xml:space="preserve">    }</w:t>
      </w:r>
      <w:r>
        <w:br/>
      </w:r>
      <w:r>
        <w:br/>
        <w:t xml:space="preserve">    close(sock);</w:t>
      </w:r>
      <w:r>
        <w:br/>
        <w:t xml:space="preserve">    return 0;</w:t>
      </w:r>
      <w:r>
        <w:br/>
        <w:t>}</w:t>
      </w:r>
      <w:r>
        <w:br/>
      </w:r>
    </w:p>
    <w:p w14:paraId="659F1F25" w14:textId="77777777" w:rsidR="00E72DCD" w:rsidRDefault="00000000">
      <w:pPr>
        <w:pStyle w:val="Heading3"/>
      </w:pPr>
      <w:r>
        <w:t>Sample Output:</w:t>
      </w:r>
    </w:p>
    <w:p w14:paraId="247AAEE0" w14:textId="77777777" w:rsidR="00E72DCD" w:rsidRDefault="00000000">
      <w:r>
        <w:t>Server Terminal:</w:t>
      </w:r>
    </w:p>
    <w:p w14:paraId="11939873" w14:textId="77777777" w:rsidR="00E72DCD" w:rsidRDefault="00000000">
      <w:r>
        <w:lastRenderedPageBreak/>
        <w:t>Stateless server listening on port 8081...</w:t>
      </w:r>
      <w:r>
        <w:br/>
        <w:t>Received: Hello Stateless Server!</w:t>
      </w:r>
      <w:r>
        <w:br/>
        <w:t>Received: How's it going?</w:t>
      </w:r>
    </w:p>
    <w:p w14:paraId="664C3BC8" w14:textId="77777777" w:rsidR="00E72DCD" w:rsidRDefault="00000000">
      <w:r>
        <w:t>Client Terminal:</w:t>
      </w:r>
    </w:p>
    <w:p w14:paraId="159E56DA" w14:textId="77777777" w:rsidR="00E72DCD" w:rsidRDefault="00000000">
      <w:r>
        <w:t>Stateless client. Type your messages:</w:t>
      </w:r>
      <w:r>
        <w:br/>
        <w:t>Hello Stateless Server!</w:t>
      </w:r>
      <w:r>
        <w:br/>
        <w:t>Server: Hello Stateless Server!</w:t>
      </w:r>
      <w:r>
        <w:br/>
        <w:t>How's it going?</w:t>
      </w:r>
      <w:r>
        <w:br/>
        <w:t>Server: How's it going?</w:t>
      </w:r>
    </w:p>
    <w:sectPr w:rsidR="00E72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867944">
    <w:abstractNumId w:val="8"/>
  </w:num>
  <w:num w:numId="2" w16cid:durableId="1256131074">
    <w:abstractNumId w:val="6"/>
  </w:num>
  <w:num w:numId="3" w16cid:durableId="2011327868">
    <w:abstractNumId w:val="5"/>
  </w:num>
  <w:num w:numId="4" w16cid:durableId="531068507">
    <w:abstractNumId w:val="4"/>
  </w:num>
  <w:num w:numId="5" w16cid:durableId="714892360">
    <w:abstractNumId w:val="7"/>
  </w:num>
  <w:num w:numId="6" w16cid:durableId="1227104753">
    <w:abstractNumId w:val="3"/>
  </w:num>
  <w:num w:numId="7" w16cid:durableId="1710688549">
    <w:abstractNumId w:val="2"/>
  </w:num>
  <w:num w:numId="8" w16cid:durableId="1634091830">
    <w:abstractNumId w:val="1"/>
  </w:num>
  <w:num w:numId="9" w16cid:durableId="174918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A28"/>
    <w:rsid w:val="00326F90"/>
    <w:rsid w:val="00AA1D8D"/>
    <w:rsid w:val="00B47730"/>
    <w:rsid w:val="00CB0664"/>
    <w:rsid w:val="00D718B1"/>
    <w:rsid w:val="00D960FB"/>
    <w:rsid w:val="00E72D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20506"/>
  <w14:defaultImageDpi w14:val="300"/>
  <w15:docId w15:val="{2A3F8D61-CAD3-459B-B01D-36A37DA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911667BFA30408B9428D82B86A7F9" ma:contentTypeVersion="12" ma:contentTypeDescription="Create a new document." ma:contentTypeScope="" ma:versionID="476bb2d670068d63d01e28786ae5907f">
  <xsd:schema xmlns:xsd="http://www.w3.org/2001/XMLSchema" xmlns:xs="http://www.w3.org/2001/XMLSchema" xmlns:p="http://schemas.microsoft.com/office/2006/metadata/properties" xmlns:ns2="16cc2ccc-d881-469d-9afb-d0bed534e3ba" xmlns:ns3="8a263cbc-c1b8-499e-8e49-f2a7349daf3e" targetNamespace="http://schemas.microsoft.com/office/2006/metadata/properties" ma:root="true" ma:fieldsID="66627840c3bdb5fb887e0ea739af5947" ns2:_="" ns3:_="">
    <xsd:import namespace="16cc2ccc-d881-469d-9afb-d0bed534e3ba"/>
    <xsd:import namespace="8a263cbc-c1b8-499e-8e49-f2a7349da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2ccc-d881-469d-9afb-d0bed534e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63cbc-c1b8-499e-8e49-f2a7349daf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0ed0dc-e5e0-461d-9e14-67945cabb326}" ma:internalName="TaxCatchAll" ma:showField="CatchAllData" ma:web="8a263cbc-c1b8-499e-8e49-f2a7349daf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cc2ccc-d881-469d-9afb-d0bed534e3ba" xsi:nil="true"/>
    <lcf76f155ced4ddcb4097134ff3c332f xmlns="16cc2ccc-d881-469d-9afb-d0bed534e3ba">
      <Terms xmlns="http://schemas.microsoft.com/office/infopath/2007/PartnerControls"/>
    </lcf76f155ced4ddcb4097134ff3c332f>
    <TaxCatchAll xmlns="8a263cbc-c1b8-499e-8e49-f2a7349daf3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49B96-83FE-4470-98D9-3FCE4C386AEC}"/>
</file>

<file path=customXml/itemProps3.xml><?xml version="1.0" encoding="utf-8"?>
<ds:datastoreItem xmlns:ds="http://schemas.openxmlformats.org/officeDocument/2006/customXml" ds:itemID="{84EC7893-120C-4823-B612-647386829233}"/>
</file>

<file path=customXml/itemProps4.xml><?xml version="1.0" encoding="utf-8"?>
<ds:datastoreItem xmlns:ds="http://schemas.openxmlformats.org/officeDocument/2006/customXml" ds:itemID="{91B1C0BC-19AD-4471-8ADA-D8465F3201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Chandan Kumar</cp:lastModifiedBy>
  <cp:revision>3</cp:revision>
  <dcterms:created xsi:type="dcterms:W3CDTF">2013-12-23T23:15:00Z</dcterms:created>
  <dcterms:modified xsi:type="dcterms:W3CDTF">2024-11-23T09:25:00Z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0x01010095B911667BFA30408B9428D82B86A7F9</vt:lpwstr>
  </property>
</Properties>
</file>